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0AC79" w14:textId="77777777" w:rsidR="00AC3DA9" w:rsidRDefault="00000000">
      <w:pPr>
        <w:pStyle w:val="Title"/>
      </w:pPr>
      <w:r>
        <w:t>Hands on 4: Difference between JPA, Hibernate, and Spring Data JPA</w:t>
      </w:r>
    </w:p>
    <w:p w14:paraId="29B5964B" w14:textId="01DE30FC" w:rsidR="00AC3DA9" w:rsidRDefault="00000000">
      <w:pPr>
        <w:pStyle w:val="Heading1"/>
      </w:pPr>
      <w:r>
        <w:t>Introduction</w:t>
      </w:r>
    </w:p>
    <w:p w14:paraId="36538A26" w14:textId="77777777" w:rsidR="00AC3DA9" w:rsidRDefault="00000000">
      <w:r>
        <w:t>When working with Java applications that interact with relational databases, developers often rely on Object Relational Mapping (ORM) tools and standards to simplify database operations. This exercise explores the differences between Java Persistence API (JPA), Hibernate, and Spring Data JPA, which are commonly used technologies in this space.</w:t>
      </w:r>
    </w:p>
    <w:p w14:paraId="3DE7918C" w14:textId="4B132EF4" w:rsidR="00AC3DA9" w:rsidRDefault="00000000">
      <w:pPr>
        <w:pStyle w:val="Heading1"/>
      </w:pPr>
      <w:r>
        <w:t>Differences Explained</w:t>
      </w:r>
    </w:p>
    <w:p w14:paraId="0EB1ABA0" w14:textId="07E22C51" w:rsidR="000D30AE" w:rsidRPr="000D30AE" w:rsidRDefault="00000000" w:rsidP="000D30AE">
      <w:pPr>
        <w:pStyle w:val="Heading2"/>
      </w:pPr>
      <w:r>
        <w:t>Java Persistence API (JPA)</w:t>
      </w:r>
    </w:p>
    <w:p w14:paraId="26EA01D5" w14:textId="77777777" w:rsidR="000D30AE" w:rsidRPr="000D30AE" w:rsidRDefault="00000000">
      <w:pPr>
        <w:rPr>
          <w:sz w:val="24"/>
          <w:szCs w:val="24"/>
          <w:u w:val="single"/>
        </w:rPr>
      </w:pPr>
      <w:r w:rsidRPr="000D30AE">
        <w:rPr>
          <w:b/>
          <w:bCs/>
          <w:sz w:val="24"/>
          <w:szCs w:val="24"/>
          <w:u w:val="single"/>
        </w:rPr>
        <w:t>What is it?</w:t>
      </w:r>
    </w:p>
    <w:p w14:paraId="2A67ED29" w14:textId="77777777" w:rsidR="000D30AE" w:rsidRPr="000D30AE" w:rsidRDefault="00000000" w:rsidP="000D30AE">
      <w:pPr>
        <w:pStyle w:val="ListParagraph"/>
        <w:numPr>
          <w:ilvl w:val="0"/>
          <w:numId w:val="11"/>
        </w:numPr>
        <w:ind w:left="709" w:hanging="425"/>
        <w:rPr>
          <w:sz w:val="24"/>
          <w:szCs w:val="24"/>
          <w:u w:val="single"/>
        </w:rPr>
      </w:pPr>
      <w:r>
        <w:t>JPA is a Java specification (JSR 338) that defines a standard for mapping Java objects to relational database tables and for managing persistent data. It only provides a set of interfaces and annotations.</w:t>
      </w:r>
    </w:p>
    <w:p w14:paraId="1DCB0184" w14:textId="596C4A36" w:rsidR="000D30AE" w:rsidRPr="000D30AE" w:rsidRDefault="00000000" w:rsidP="000D30AE">
      <w:pPr>
        <w:rPr>
          <w:sz w:val="24"/>
          <w:szCs w:val="24"/>
          <w:u w:val="single"/>
        </w:rPr>
      </w:pPr>
      <w:r w:rsidRPr="000D30AE">
        <w:rPr>
          <w:b/>
          <w:bCs/>
          <w:sz w:val="24"/>
          <w:szCs w:val="24"/>
          <w:u w:val="single"/>
        </w:rPr>
        <w:t>Why is it used?</w:t>
      </w:r>
    </w:p>
    <w:p w14:paraId="6482184D" w14:textId="756E2694" w:rsidR="000D30AE" w:rsidRDefault="00000000" w:rsidP="000D30AE">
      <w:pPr>
        <w:pStyle w:val="ListParagraph"/>
        <w:numPr>
          <w:ilvl w:val="0"/>
          <w:numId w:val="11"/>
        </w:numPr>
        <w:ind w:left="567" w:hanging="283"/>
      </w:pPr>
      <w:r>
        <w:t>To standardize how Java applications interact with databases in an ORM style.</w:t>
      </w:r>
    </w:p>
    <w:p w14:paraId="1345DEDD" w14:textId="77777777" w:rsidR="000D30AE" w:rsidRDefault="00000000">
      <w:pPr>
        <w:rPr>
          <w:sz w:val="24"/>
          <w:szCs w:val="24"/>
          <w:u w:val="single"/>
        </w:rPr>
      </w:pPr>
      <w:r w:rsidRPr="000D30AE">
        <w:rPr>
          <w:b/>
          <w:bCs/>
          <w:sz w:val="24"/>
          <w:szCs w:val="24"/>
          <w:u w:val="single"/>
        </w:rPr>
        <w:t>Where is it used?</w:t>
      </w:r>
    </w:p>
    <w:p w14:paraId="39E4976D" w14:textId="64FE851F" w:rsidR="00AC3DA9" w:rsidRPr="000D30AE" w:rsidRDefault="00000000" w:rsidP="000D30AE">
      <w:pPr>
        <w:pStyle w:val="ListParagraph"/>
        <w:numPr>
          <w:ilvl w:val="0"/>
          <w:numId w:val="10"/>
        </w:numPr>
        <w:ind w:left="567" w:hanging="283"/>
        <w:rPr>
          <w:sz w:val="24"/>
          <w:szCs w:val="24"/>
          <w:u w:val="single"/>
        </w:rPr>
      </w:pPr>
      <w:r>
        <w:t>Used in any Java applications that require data persistence through ORM.</w:t>
      </w:r>
      <w:r w:rsidR="000D30AE">
        <w:t xml:space="preserve"> </w:t>
      </w:r>
      <w:r>
        <w:t>JPA does not include an implementation, so it requires a provider like Hibernate.</w:t>
      </w:r>
    </w:p>
    <w:p w14:paraId="11920BF0" w14:textId="77777777" w:rsidR="00AC3DA9" w:rsidRDefault="00000000">
      <w:pPr>
        <w:pStyle w:val="Heading2"/>
      </w:pPr>
      <w:r>
        <w:t>Hibernate</w:t>
      </w:r>
    </w:p>
    <w:p w14:paraId="3F222720" w14:textId="77777777" w:rsidR="000D30AE" w:rsidRPr="000D30AE" w:rsidRDefault="000D30AE" w:rsidP="000D30AE">
      <w:pPr>
        <w:rPr>
          <w:sz w:val="24"/>
          <w:szCs w:val="24"/>
          <w:u w:val="single"/>
        </w:rPr>
      </w:pPr>
      <w:r w:rsidRPr="000D30AE">
        <w:rPr>
          <w:b/>
          <w:bCs/>
          <w:sz w:val="24"/>
          <w:szCs w:val="24"/>
          <w:u w:val="single"/>
        </w:rPr>
        <w:t>What is it?</w:t>
      </w:r>
    </w:p>
    <w:p w14:paraId="45AB9322" w14:textId="77777777" w:rsidR="000D30AE" w:rsidRPr="000D30AE" w:rsidRDefault="000D30AE" w:rsidP="000D30AE">
      <w:pPr>
        <w:pStyle w:val="ListParagraph"/>
        <w:numPr>
          <w:ilvl w:val="0"/>
          <w:numId w:val="11"/>
        </w:numPr>
        <w:ind w:left="709" w:hanging="425"/>
        <w:rPr>
          <w:sz w:val="24"/>
          <w:szCs w:val="24"/>
          <w:u w:val="single"/>
        </w:rPr>
      </w:pPr>
      <w:r>
        <w:t>Hibernate is a popular ORM framework and a JPA implementation provider.</w:t>
      </w:r>
    </w:p>
    <w:p w14:paraId="6FD24036" w14:textId="272B5D6B" w:rsidR="000D30AE" w:rsidRPr="000D30AE" w:rsidRDefault="000D30AE" w:rsidP="000D30AE">
      <w:pPr>
        <w:rPr>
          <w:sz w:val="24"/>
          <w:szCs w:val="24"/>
          <w:u w:val="single"/>
        </w:rPr>
      </w:pPr>
      <w:r w:rsidRPr="000D30AE">
        <w:rPr>
          <w:b/>
          <w:bCs/>
          <w:sz w:val="24"/>
          <w:szCs w:val="24"/>
          <w:u w:val="single"/>
        </w:rPr>
        <w:t>Why is it used?</w:t>
      </w:r>
    </w:p>
    <w:p w14:paraId="6FF64D2D" w14:textId="273FDF26" w:rsidR="000D30AE" w:rsidRDefault="000D30AE" w:rsidP="000D30AE">
      <w:pPr>
        <w:pStyle w:val="ListParagraph"/>
        <w:numPr>
          <w:ilvl w:val="0"/>
          <w:numId w:val="11"/>
        </w:numPr>
        <w:ind w:left="567" w:hanging="283"/>
      </w:pPr>
      <w:r>
        <w:t>To persist Java objects to the database and retrieve them, while implementing all JPA standards plus additional features.</w:t>
      </w:r>
    </w:p>
    <w:p w14:paraId="56FBB766" w14:textId="77777777" w:rsidR="000D30AE" w:rsidRDefault="000D30AE" w:rsidP="000D30AE">
      <w:pPr>
        <w:rPr>
          <w:sz w:val="24"/>
          <w:szCs w:val="24"/>
          <w:u w:val="single"/>
        </w:rPr>
      </w:pPr>
      <w:r w:rsidRPr="000D30AE">
        <w:rPr>
          <w:b/>
          <w:bCs/>
          <w:sz w:val="24"/>
          <w:szCs w:val="24"/>
          <w:u w:val="single"/>
        </w:rPr>
        <w:t>Where is it used?</w:t>
      </w:r>
    </w:p>
    <w:p w14:paraId="1953CE68" w14:textId="4570FA6C" w:rsidR="000D30AE" w:rsidRPr="000D30AE" w:rsidRDefault="000D30AE" w:rsidP="000D30AE">
      <w:pPr>
        <w:pStyle w:val="ListParagraph"/>
        <w:numPr>
          <w:ilvl w:val="0"/>
          <w:numId w:val="10"/>
        </w:numPr>
        <w:ind w:left="567" w:hanging="283"/>
      </w:pPr>
      <w:r>
        <w:t>In Java projects that require advanced ORM features, caching, lazy loading, and custom query languages like HQL.</w:t>
      </w:r>
    </w:p>
    <w:p w14:paraId="0A43B4A1" w14:textId="77777777" w:rsidR="00AC3DA9" w:rsidRDefault="00000000">
      <w:pPr>
        <w:pStyle w:val="Heading2"/>
      </w:pPr>
      <w:r>
        <w:lastRenderedPageBreak/>
        <w:t>Spring Data JPA</w:t>
      </w:r>
    </w:p>
    <w:p w14:paraId="743EF575" w14:textId="77777777" w:rsidR="00632E69" w:rsidRPr="000D30AE" w:rsidRDefault="00632E69" w:rsidP="00632E69">
      <w:pPr>
        <w:rPr>
          <w:sz w:val="24"/>
          <w:szCs w:val="24"/>
          <w:u w:val="single"/>
        </w:rPr>
      </w:pPr>
      <w:r w:rsidRPr="000D30AE">
        <w:rPr>
          <w:b/>
          <w:bCs/>
          <w:sz w:val="24"/>
          <w:szCs w:val="24"/>
          <w:u w:val="single"/>
        </w:rPr>
        <w:t>What is it?</w:t>
      </w:r>
    </w:p>
    <w:p w14:paraId="1F94E1D8" w14:textId="0F0ADD23" w:rsidR="00632E69" w:rsidRPr="00632E69" w:rsidRDefault="00632E69" w:rsidP="0054120C">
      <w:pPr>
        <w:pStyle w:val="ListParagraph"/>
        <w:numPr>
          <w:ilvl w:val="0"/>
          <w:numId w:val="11"/>
        </w:numPr>
        <w:ind w:left="709" w:hanging="425"/>
        <w:rPr>
          <w:sz w:val="24"/>
          <w:szCs w:val="24"/>
          <w:u w:val="single"/>
        </w:rPr>
      </w:pPr>
      <w:r>
        <w:t xml:space="preserve">Spring Data JPA is a part of the larger Spring Data project. It is not a JPA provider, but rather a framework that simplifies JPA usage by abstracting boilerplate code and repository </w:t>
      </w:r>
      <w:r>
        <w:t>management.</w:t>
      </w:r>
    </w:p>
    <w:p w14:paraId="0834BCB6" w14:textId="17652DA5" w:rsidR="00632E69" w:rsidRPr="00632E69" w:rsidRDefault="00632E69" w:rsidP="00632E69">
      <w:pPr>
        <w:rPr>
          <w:sz w:val="24"/>
          <w:szCs w:val="24"/>
          <w:u w:val="single"/>
        </w:rPr>
      </w:pPr>
      <w:r w:rsidRPr="00632E69">
        <w:rPr>
          <w:b/>
          <w:bCs/>
          <w:sz w:val="24"/>
          <w:szCs w:val="24"/>
          <w:u w:val="single"/>
        </w:rPr>
        <w:t>Why is it used?</w:t>
      </w:r>
    </w:p>
    <w:p w14:paraId="7FF491F1" w14:textId="77777777" w:rsidR="00632E69" w:rsidRPr="00632E69" w:rsidRDefault="00632E69" w:rsidP="00225762">
      <w:pPr>
        <w:pStyle w:val="ListParagraph"/>
        <w:numPr>
          <w:ilvl w:val="0"/>
          <w:numId w:val="11"/>
        </w:numPr>
        <w:ind w:left="567" w:hanging="283"/>
        <w:rPr>
          <w:sz w:val="24"/>
          <w:szCs w:val="24"/>
          <w:u w:val="single"/>
        </w:rPr>
      </w:pPr>
      <w:r>
        <w:t>To rapidly build data access layers by simply defining repository interfaces without writing implementation code.</w:t>
      </w:r>
    </w:p>
    <w:p w14:paraId="0DB2B44C" w14:textId="5F3B45E0" w:rsidR="00632E69" w:rsidRPr="00632E69" w:rsidRDefault="00632E69" w:rsidP="00632E69">
      <w:pPr>
        <w:rPr>
          <w:sz w:val="24"/>
          <w:szCs w:val="24"/>
          <w:u w:val="single"/>
        </w:rPr>
      </w:pPr>
      <w:r w:rsidRPr="00632E69">
        <w:rPr>
          <w:b/>
          <w:bCs/>
          <w:sz w:val="24"/>
          <w:szCs w:val="24"/>
          <w:u w:val="single"/>
        </w:rPr>
        <w:t>Where is it used?</w:t>
      </w:r>
    </w:p>
    <w:p w14:paraId="1BBB7CF6" w14:textId="23D410A1" w:rsidR="00632E69" w:rsidRPr="000D30AE" w:rsidRDefault="00632E69" w:rsidP="00632E69">
      <w:pPr>
        <w:pStyle w:val="ListParagraph"/>
        <w:numPr>
          <w:ilvl w:val="0"/>
          <w:numId w:val="10"/>
        </w:numPr>
        <w:ind w:left="567" w:hanging="283"/>
      </w:pPr>
      <w:r>
        <w:t>In Spring-based applications to quickly implement CRUD operations and complex queries.</w:t>
      </w:r>
    </w:p>
    <w:p w14:paraId="4552B784" w14:textId="66A26EB3" w:rsidR="00AC3DA9" w:rsidRDefault="00000000">
      <w:pPr>
        <w:pStyle w:val="Heading1"/>
      </w:pPr>
      <w:r>
        <w:t>Comparison Table</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735DB0" w14:paraId="781AE643" w14:textId="77777777" w:rsidTr="00632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right w:val="none" w:sz="0" w:space="0" w:color="auto"/>
            </w:tcBorders>
          </w:tcPr>
          <w:p w14:paraId="66687628" w14:textId="1162C229" w:rsidR="00735DB0" w:rsidRPr="00735DB0" w:rsidRDefault="00735DB0" w:rsidP="00735DB0">
            <w:pPr>
              <w:jc w:val="center"/>
              <w:rPr>
                <w:b w:val="0"/>
                <w:bCs w:val="0"/>
                <w:sz w:val="28"/>
                <w:szCs w:val="28"/>
              </w:rPr>
            </w:pPr>
            <w:r w:rsidRPr="00735DB0">
              <w:rPr>
                <w:b w:val="0"/>
                <w:bCs w:val="0"/>
                <w:sz w:val="28"/>
                <w:szCs w:val="28"/>
              </w:rPr>
              <w:t>JPA</w:t>
            </w:r>
          </w:p>
        </w:tc>
        <w:tc>
          <w:tcPr>
            <w:tcW w:w="2952" w:type="dxa"/>
            <w:tcBorders>
              <w:top w:val="none" w:sz="0" w:space="0" w:color="auto"/>
              <w:left w:val="none" w:sz="0" w:space="0" w:color="auto"/>
              <w:bottom w:val="none" w:sz="0" w:space="0" w:color="auto"/>
              <w:right w:val="none" w:sz="0" w:space="0" w:color="auto"/>
            </w:tcBorders>
          </w:tcPr>
          <w:p w14:paraId="5089BBFD" w14:textId="13F6CF41" w:rsidR="00735DB0" w:rsidRPr="00735DB0" w:rsidRDefault="00735DB0" w:rsidP="00735DB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35DB0">
              <w:rPr>
                <w:b w:val="0"/>
                <w:bCs w:val="0"/>
                <w:sz w:val="28"/>
                <w:szCs w:val="28"/>
              </w:rPr>
              <w:t>Hibernate</w:t>
            </w:r>
          </w:p>
        </w:tc>
        <w:tc>
          <w:tcPr>
            <w:tcW w:w="2952" w:type="dxa"/>
            <w:tcBorders>
              <w:top w:val="none" w:sz="0" w:space="0" w:color="auto"/>
              <w:left w:val="none" w:sz="0" w:space="0" w:color="auto"/>
              <w:bottom w:val="none" w:sz="0" w:space="0" w:color="auto"/>
              <w:right w:val="none" w:sz="0" w:space="0" w:color="auto"/>
            </w:tcBorders>
          </w:tcPr>
          <w:p w14:paraId="4EFDC27C" w14:textId="103CECEF" w:rsidR="00735DB0" w:rsidRPr="00735DB0" w:rsidRDefault="00735DB0" w:rsidP="00735DB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35DB0">
              <w:rPr>
                <w:b w:val="0"/>
                <w:bCs w:val="0"/>
                <w:sz w:val="28"/>
                <w:szCs w:val="28"/>
              </w:rPr>
              <w:t>Spring Data JPA</w:t>
            </w:r>
          </w:p>
        </w:tc>
      </w:tr>
      <w:tr w:rsidR="00735DB0" w14:paraId="5E28BCFF" w14:textId="77777777" w:rsidTr="0063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vAlign w:val="center"/>
          </w:tcPr>
          <w:p w14:paraId="3B0082AA" w14:textId="74892BC8" w:rsidR="00735DB0" w:rsidRDefault="00735DB0" w:rsidP="00632E69">
            <w:pPr>
              <w:jc w:val="center"/>
            </w:pPr>
            <w:r w:rsidRPr="00735DB0">
              <w:t>Is only a specification (JSR 338) for mapping Java objects to database tables.</w:t>
            </w:r>
          </w:p>
        </w:tc>
        <w:tc>
          <w:tcPr>
            <w:tcW w:w="2952" w:type="dxa"/>
            <w:tcBorders>
              <w:left w:val="none" w:sz="0" w:space="0" w:color="auto"/>
              <w:right w:val="none" w:sz="0" w:space="0" w:color="auto"/>
            </w:tcBorders>
            <w:vAlign w:val="center"/>
          </w:tcPr>
          <w:p w14:paraId="1DA18402" w14:textId="76A9AF4B" w:rsidR="00735DB0" w:rsidRDefault="00735DB0" w:rsidP="00632E69">
            <w:pPr>
              <w:jc w:val="center"/>
              <w:cnfStyle w:val="000000100000" w:firstRow="0" w:lastRow="0" w:firstColumn="0" w:lastColumn="0" w:oddVBand="0" w:evenVBand="0" w:oddHBand="1" w:evenHBand="0" w:firstRowFirstColumn="0" w:firstRowLastColumn="0" w:lastRowFirstColumn="0" w:lastRowLastColumn="0"/>
            </w:pPr>
            <w:r w:rsidRPr="00735DB0">
              <w:t xml:space="preserve">Is an </w:t>
            </w:r>
            <w:r w:rsidRPr="00735DB0">
              <w:rPr>
                <w:b/>
                <w:bCs/>
              </w:rPr>
              <w:t>ORM framework</w:t>
            </w:r>
            <w:r w:rsidRPr="00735DB0">
              <w:t xml:space="preserve"> that </w:t>
            </w:r>
            <w:r w:rsidRPr="00735DB0">
              <w:rPr>
                <w:b/>
                <w:bCs/>
              </w:rPr>
              <w:t>implements the JPA specification</w:t>
            </w:r>
            <w:r w:rsidRPr="00735DB0">
              <w:t xml:space="preserve"> and adds more features.</w:t>
            </w:r>
          </w:p>
        </w:tc>
        <w:tc>
          <w:tcPr>
            <w:tcW w:w="2952" w:type="dxa"/>
            <w:tcBorders>
              <w:left w:val="none" w:sz="0" w:space="0" w:color="auto"/>
            </w:tcBorders>
            <w:vAlign w:val="center"/>
          </w:tcPr>
          <w:p w14:paraId="585208CE" w14:textId="463A07E7" w:rsidR="00735DB0" w:rsidRDefault="00735DB0" w:rsidP="00632E69">
            <w:pPr>
              <w:jc w:val="center"/>
              <w:cnfStyle w:val="000000100000" w:firstRow="0" w:lastRow="0" w:firstColumn="0" w:lastColumn="0" w:oddVBand="0" w:evenVBand="0" w:oddHBand="1" w:evenHBand="0" w:firstRowFirstColumn="0" w:firstRowLastColumn="0" w:lastRowFirstColumn="0" w:lastRowLastColumn="0"/>
            </w:pPr>
            <w:r w:rsidRPr="00735DB0">
              <w:t xml:space="preserve">Is an </w:t>
            </w:r>
            <w:r w:rsidRPr="00735DB0">
              <w:rPr>
                <w:b/>
                <w:bCs/>
              </w:rPr>
              <w:t>abstraction layer over JPA providers like Hibernate</w:t>
            </w:r>
            <w:r w:rsidRPr="00735DB0">
              <w:t>, simplifying data access in Spring.</w:t>
            </w:r>
          </w:p>
        </w:tc>
      </w:tr>
      <w:tr w:rsidR="00735DB0" w14:paraId="45C3186B" w14:textId="77777777" w:rsidTr="00632E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vAlign w:val="center"/>
          </w:tcPr>
          <w:p w14:paraId="5BE76DA2" w14:textId="47AAB7CA" w:rsidR="00735DB0" w:rsidRDefault="00735DB0" w:rsidP="00632E69">
            <w:pPr>
              <w:jc w:val="center"/>
            </w:pPr>
            <w:r w:rsidRPr="00735DB0">
              <w:t>Does not implement JPA, only defines it.</w:t>
            </w:r>
          </w:p>
        </w:tc>
        <w:tc>
          <w:tcPr>
            <w:tcW w:w="2952" w:type="dxa"/>
            <w:tcBorders>
              <w:left w:val="none" w:sz="0" w:space="0" w:color="auto"/>
              <w:right w:val="none" w:sz="0" w:space="0" w:color="auto"/>
            </w:tcBorders>
            <w:vAlign w:val="center"/>
          </w:tcPr>
          <w:p w14:paraId="5865C860" w14:textId="2AFA1C10" w:rsidR="00735DB0" w:rsidRDefault="00735DB0" w:rsidP="00632E69">
            <w:pPr>
              <w:jc w:val="center"/>
              <w:cnfStyle w:val="000000010000" w:firstRow="0" w:lastRow="0" w:firstColumn="0" w:lastColumn="0" w:oddVBand="0" w:evenVBand="0" w:oddHBand="0" w:evenHBand="1" w:firstRowFirstColumn="0" w:firstRowLastColumn="0" w:lastRowFirstColumn="0" w:lastRowLastColumn="0"/>
            </w:pPr>
            <w:r w:rsidRPr="00735DB0">
              <w:rPr>
                <w:b/>
                <w:bCs/>
              </w:rPr>
              <w:t>Implements JPA specification</w:t>
            </w:r>
            <w:r w:rsidRPr="00735DB0">
              <w:t>, provides actual ORM engine.</w:t>
            </w:r>
          </w:p>
        </w:tc>
        <w:tc>
          <w:tcPr>
            <w:tcW w:w="2952" w:type="dxa"/>
            <w:tcBorders>
              <w:left w:val="none" w:sz="0" w:space="0" w:color="auto"/>
            </w:tcBorders>
            <w:vAlign w:val="center"/>
          </w:tcPr>
          <w:p w14:paraId="53C4F3A0" w14:textId="32BDB9AA" w:rsidR="00735DB0" w:rsidRDefault="00735DB0" w:rsidP="00632E69">
            <w:pPr>
              <w:jc w:val="center"/>
              <w:cnfStyle w:val="000000010000" w:firstRow="0" w:lastRow="0" w:firstColumn="0" w:lastColumn="0" w:oddVBand="0" w:evenVBand="0" w:oddHBand="0" w:evenHBand="1" w:firstRowFirstColumn="0" w:firstRowLastColumn="0" w:lastRowFirstColumn="0" w:lastRowLastColumn="0"/>
            </w:pPr>
            <w:r w:rsidRPr="00735DB0">
              <w:rPr>
                <w:b/>
                <w:bCs/>
              </w:rPr>
              <w:t>Does not implement JPA</w:t>
            </w:r>
            <w:r w:rsidRPr="00735DB0">
              <w:t>, relies on underlying JPA providers.</w:t>
            </w:r>
          </w:p>
        </w:tc>
      </w:tr>
      <w:tr w:rsidR="00735DB0" w14:paraId="357A18F5" w14:textId="77777777" w:rsidTr="0063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vAlign w:val="center"/>
          </w:tcPr>
          <w:p w14:paraId="688C8BCC" w14:textId="7EBF31BA" w:rsidR="00735DB0" w:rsidRDefault="00735DB0" w:rsidP="00632E69">
            <w:pPr>
              <w:jc w:val="center"/>
            </w:pPr>
            <w:r w:rsidRPr="00735DB0">
              <w:t>Requires developers to write more boilerplate code for CRUD and transactions.</w:t>
            </w:r>
          </w:p>
        </w:tc>
        <w:tc>
          <w:tcPr>
            <w:tcW w:w="2952" w:type="dxa"/>
            <w:tcBorders>
              <w:left w:val="none" w:sz="0" w:space="0" w:color="auto"/>
              <w:right w:val="none" w:sz="0" w:space="0" w:color="auto"/>
            </w:tcBorders>
            <w:vAlign w:val="center"/>
          </w:tcPr>
          <w:p w14:paraId="72DC0386" w14:textId="542F63C8" w:rsidR="00735DB0" w:rsidRDefault="00735DB0" w:rsidP="00632E69">
            <w:pPr>
              <w:jc w:val="center"/>
              <w:cnfStyle w:val="000000100000" w:firstRow="0" w:lastRow="0" w:firstColumn="0" w:lastColumn="0" w:oddVBand="0" w:evenVBand="0" w:oddHBand="1" w:evenHBand="0" w:firstRowFirstColumn="0" w:firstRowLastColumn="0" w:lastRowFirstColumn="0" w:lastRowLastColumn="0"/>
            </w:pPr>
            <w:r w:rsidRPr="00735DB0">
              <w:t>Still needs some manual code like sessions and transactions, but less than pure JPA.</w:t>
            </w:r>
          </w:p>
        </w:tc>
        <w:tc>
          <w:tcPr>
            <w:tcW w:w="2952" w:type="dxa"/>
            <w:tcBorders>
              <w:left w:val="none" w:sz="0" w:space="0" w:color="auto"/>
            </w:tcBorders>
            <w:vAlign w:val="center"/>
          </w:tcPr>
          <w:p w14:paraId="7D801387" w14:textId="246B5345" w:rsidR="00735DB0" w:rsidRDefault="00735DB0" w:rsidP="00632E69">
            <w:pPr>
              <w:jc w:val="center"/>
              <w:cnfStyle w:val="000000100000" w:firstRow="0" w:lastRow="0" w:firstColumn="0" w:lastColumn="0" w:oddVBand="0" w:evenVBand="0" w:oddHBand="1" w:evenHBand="0" w:firstRowFirstColumn="0" w:firstRowLastColumn="0" w:lastRowFirstColumn="0" w:lastRowLastColumn="0"/>
            </w:pPr>
            <w:r w:rsidRPr="00735DB0">
              <w:rPr>
                <w:b/>
                <w:bCs/>
              </w:rPr>
              <w:t>Eliminates most boilerplate</w:t>
            </w:r>
            <w:r w:rsidRPr="00735DB0">
              <w:t>, uses repositories to auto-generate CRUD.</w:t>
            </w:r>
          </w:p>
        </w:tc>
      </w:tr>
      <w:tr w:rsidR="00735DB0" w14:paraId="09959B95" w14:textId="77777777" w:rsidTr="00632E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vAlign w:val="center"/>
          </w:tcPr>
          <w:p w14:paraId="281C2CAC" w14:textId="64A06000" w:rsidR="00735DB0" w:rsidRDefault="00735DB0" w:rsidP="00632E69">
            <w:pPr>
              <w:jc w:val="center"/>
            </w:pPr>
            <w:r w:rsidRPr="00735DB0">
              <w:t>Does not manage transactions, leaves it to implementations.</w:t>
            </w:r>
          </w:p>
        </w:tc>
        <w:tc>
          <w:tcPr>
            <w:tcW w:w="2952" w:type="dxa"/>
            <w:tcBorders>
              <w:left w:val="none" w:sz="0" w:space="0" w:color="auto"/>
              <w:right w:val="none" w:sz="0" w:space="0" w:color="auto"/>
            </w:tcBorders>
            <w:vAlign w:val="center"/>
          </w:tcPr>
          <w:p w14:paraId="5BEA88C4" w14:textId="00D7A7CD" w:rsidR="00735DB0" w:rsidRDefault="00735DB0" w:rsidP="00632E69">
            <w:pPr>
              <w:jc w:val="center"/>
              <w:cnfStyle w:val="000000010000" w:firstRow="0" w:lastRow="0" w:firstColumn="0" w:lastColumn="0" w:oddVBand="0" w:evenVBand="0" w:oddHBand="0" w:evenHBand="1" w:firstRowFirstColumn="0" w:firstRowLastColumn="0" w:lastRowFirstColumn="0" w:lastRowLastColumn="0"/>
            </w:pPr>
            <w:r w:rsidRPr="00735DB0">
              <w:t>Manages transactions via Hibernate APIs or manual coding.</w:t>
            </w:r>
          </w:p>
        </w:tc>
        <w:tc>
          <w:tcPr>
            <w:tcW w:w="2952" w:type="dxa"/>
            <w:tcBorders>
              <w:left w:val="none" w:sz="0" w:space="0" w:color="auto"/>
            </w:tcBorders>
            <w:vAlign w:val="center"/>
          </w:tcPr>
          <w:p w14:paraId="4F8DAF94" w14:textId="3050BC0F" w:rsidR="00735DB0" w:rsidRDefault="00735DB0" w:rsidP="00632E69">
            <w:pPr>
              <w:jc w:val="center"/>
              <w:cnfStyle w:val="000000010000" w:firstRow="0" w:lastRow="0" w:firstColumn="0" w:lastColumn="0" w:oddVBand="0" w:evenVBand="0" w:oddHBand="0" w:evenHBand="1" w:firstRowFirstColumn="0" w:firstRowLastColumn="0" w:lastRowFirstColumn="0" w:lastRowLastColumn="0"/>
            </w:pPr>
            <w:r w:rsidRPr="00735DB0">
              <w:t>Automatically manages transactions via Spring.</w:t>
            </w:r>
          </w:p>
        </w:tc>
      </w:tr>
      <w:tr w:rsidR="00735DB0" w14:paraId="23B6D40A" w14:textId="77777777" w:rsidTr="0063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vAlign w:val="center"/>
          </w:tcPr>
          <w:p w14:paraId="4B7E5C4C" w14:textId="25BD598B" w:rsidR="00735DB0" w:rsidRDefault="00735DB0" w:rsidP="00632E69">
            <w:pPr>
              <w:jc w:val="center"/>
            </w:pPr>
            <w:r w:rsidRPr="00735DB0">
              <w:t>Uses standard JPQL queries.</w:t>
            </w:r>
          </w:p>
        </w:tc>
        <w:tc>
          <w:tcPr>
            <w:tcW w:w="2952" w:type="dxa"/>
            <w:tcBorders>
              <w:left w:val="none" w:sz="0" w:space="0" w:color="auto"/>
              <w:right w:val="none" w:sz="0" w:space="0" w:color="auto"/>
            </w:tcBorders>
            <w:vAlign w:val="center"/>
          </w:tcPr>
          <w:p w14:paraId="49A7C027" w14:textId="688028ED" w:rsidR="00735DB0" w:rsidRDefault="00735DB0" w:rsidP="00632E69">
            <w:pPr>
              <w:jc w:val="center"/>
              <w:cnfStyle w:val="000000100000" w:firstRow="0" w:lastRow="0" w:firstColumn="0" w:lastColumn="0" w:oddVBand="0" w:evenVBand="0" w:oddHBand="1" w:evenHBand="0" w:firstRowFirstColumn="0" w:firstRowLastColumn="0" w:lastRowFirstColumn="0" w:lastRowLastColumn="0"/>
            </w:pPr>
            <w:r w:rsidRPr="00735DB0">
              <w:t xml:space="preserve">Uses </w:t>
            </w:r>
            <w:r w:rsidRPr="00735DB0">
              <w:rPr>
                <w:b/>
                <w:bCs/>
              </w:rPr>
              <w:t>JPQL and adds HQL (Hibernate Query Language)</w:t>
            </w:r>
            <w:r w:rsidRPr="00735DB0">
              <w:t xml:space="preserve"> for advanced queries.</w:t>
            </w:r>
          </w:p>
        </w:tc>
        <w:tc>
          <w:tcPr>
            <w:tcW w:w="2952" w:type="dxa"/>
            <w:tcBorders>
              <w:left w:val="none" w:sz="0" w:space="0" w:color="auto"/>
            </w:tcBorders>
            <w:vAlign w:val="center"/>
          </w:tcPr>
          <w:p w14:paraId="43836B43" w14:textId="6803EF9D" w:rsidR="00735DB0" w:rsidRDefault="00735DB0" w:rsidP="00632E69">
            <w:pPr>
              <w:jc w:val="center"/>
              <w:cnfStyle w:val="000000100000" w:firstRow="0" w:lastRow="0" w:firstColumn="0" w:lastColumn="0" w:oddVBand="0" w:evenVBand="0" w:oddHBand="1" w:evenHBand="0" w:firstRowFirstColumn="0" w:firstRowLastColumn="0" w:lastRowFirstColumn="0" w:lastRowLastColumn="0"/>
            </w:pPr>
            <w:r w:rsidRPr="00735DB0">
              <w:t xml:space="preserve">Uses </w:t>
            </w:r>
            <w:r w:rsidRPr="00735DB0">
              <w:rPr>
                <w:b/>
                <w:bCs/>
              </w:rPr>
              <w:t>JPQL, but generates queries from method names automatically.</w:t>
            </w:r>
          </w:p>
        </w:tc>
      </w:tr>
      <w:tr w:rsidR="00735DB0" w14:paraId="3BD48766" w14:textId="77777777" w:rsidTr="00632E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one" w:sz="0" w:space="0" w:color="auto"/>
            </w:tcBorders>
            <w:vAlign w:val="center"/>
          </w:tcPr>
          <w:p w14:paraId="380A20E2" w14:textId="632715A3" w:rsidR="00735DB0" w:rsidRPr="00632E69" w:rsidRDefault="00735DB0" w:rsidP="00632E69">
            <w:pPr>
              <w:jc w:val="center"/>
              <w:rPr>
                <w:b w:val="0"/>
                <w:bCs w:val="0"/>
              </w:rPr>
            </w:pPr>
            <w:r w:rsidRPr="00632E69">
              <w:rPr>
                <w:b w:val="0"/>
                <w:bCs w:val="0"/>
              </w:rPr>
              <w:t>No built-in caching (defined by spec).</w:t>
            </w:r>
          </w:p>
        </w:tc>
        <w:tc>
          <w:tcPr>
            <w:tcW w:w="2952" w:type="dxa"/>
            <w:tcBorders>
              <w:left w:val="none" w:sz="0" w:space="0" w:color="auto"/>
              <w:right w:val="none" w:sz="0" w:space="0" w:color="auto"/>
            </w:tcBorders>
            <w:vAlign w:val="center"/>
          </w:tcPr>
          <w:p w14:paraId="779C4548" w14:textId="5981B432" w:rsidR="00735DB0" w:rsidRPr="00632E69" w:rsidRDefault="00735DB0" w:rsidP="00632E69">
            <w:pPr>
              <w:jc w:val="center"/>
              <w:cnfStyle w:val="000000010000" w:firstRow="0" w:lastRow="0" w:firstColumn="0" w:lastColumn="0" w:oddVBand="0" w:evenVBand="0" w:oddHBand="0" w:evenHBand="1" w:firstRowFirstColumn="0" w:firstRowLastColumn="0" w:lastRowFirstColumn="0" w:lastRowLastColumn="0"/>
            </w:pPr>
            <w:r w:rsidRPr="00632E69">
              <w:t xml:space="preserve">Supports first and second </w:t>
            </w:r>
            <w:r w:rsidR="00632E69" w:rsidRPr="00632E69">
              <w:t>l</w:t>
            </w:r>
            <w:r w:rsidRPr="00632E69">
              <w:t>evel caching.</w:t>
            </w:r>
          </w:p>
        </w:tc>
        <w:tc>
          <w:tcPr>
            <w:tcW w:w="2952" w:type="dxa"/>
            <w:tcBorders>
              <w:left w:val="none" w:sz="0" w:space="0" w:color="auto"/>
            </w:tcBorders>
            <w:vAlign w:val="center"/>
          </w:tcPr>
          <w:p w14:paraId="411ACA6D" w14:textId="242C02C3" w:rsidR="00735DB0" w:rsidRPr="00632E69" w:rsidRDefault="00735DB0" w:rsidP="00632E69">
            <w:pPr>
              <w:jc w:val="center"/>
              <w:cnfStyle w:val="000000010000" w:firstRow="0" w:lastRow="0" w:firstColumn="0" w:lastColumn="0" w:oddVBand="0" w:evenVBand="0" w:oddHBand="0" w:evenHBand="1" w:firstRowFirstColumn="0" w:firstRowLastColumn="0" w:lastRowFirstColumn="0" w:lastRowLastColumn="0"/>
            </w:pPr>
            <w:r w:rsidRPr="00632E69">
              <w:t>Delegates caching to JPA provider like Hibernate.</w:t>
            </w:r>
          </w:p>
        </w:tc>
      </w:tr>
    </w:tbl>
    <w:p w14:paraId="7CBB06A5" w14:textId="77777777" w:rsidR="009812CD" w:rsidRDefault="009812CD">
      <w:pPr>
        <w:pStyle w:val="Heading1"/>
      </w:pPr>
    </w:p>
    <w:p w14:paraId="581323CE" w14:textId="5A334A6C" w:rsidR="00AC3DA9" w:rsidRDefault="00000000">
      <w:pPr>
        <w:pStyle w:val="Heading1"/>
      </w:pPr>
      <w:r>
        <w:t>Code Snippet Comparison</w:t>
      </w:r>
    </w:p>
    <w:p w14:paraId="71518254" w14:textId="72F0C8AB" w:rsidR="00AC3DA9" w:rsidRDefault="00000000">
      <w:pPr>
        <w:pStyle w:val="Heading2"/>
      </w:pPr>
      <w:r>
        <w:t>Hibernate Example</w:t>
      </w:r>
    </w:p>
    <w:p w14:paraId="2FF05CC4" w14:textId="77777777" w:rsidR="009812CD" w:rsidRDefault="00000000" w:rsidP="009812CD">
      <w:pPr>
        <w:pStyle w:val="NormalWeb"/>
        <w:rPr>
          <w:rFonts w:ascii="Courier New" w:eastAsia="Times New Roman" w:hAnsi="Courier New" w:cs="Courier New"/>
          <w:sz w:val="20"/>
          <w:szCs w:val="20"/>
          <w:lang w:val="en-IN" w:eastAsia="en-IN" w:bidi="hi-IN"/>
        </w:rPr>
      </w:pPr>
      <w:r>
        <w:t>Manually handles session and transaction management:</w:t>
      </w:r>
      <w:r>
        <w:br/>
      </w:r>
    </w:p>
    <w:p w14:paraId="3C987176" w14:textId="73F2428F" w:rsidR="009812CD" w:rsidRPr="009812CD" w:rsidRDefault="009812CD" w:rsidP="009812CD">
      <w:pPr>
        <w:pStyle w:val="NormalWeb"/>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public Integer </w:t>
      </w:r>
      <w:proofErr w:type="spellStart"/>
      <w:r w:rsidRPr="009812CD">
        <w:rPr>
          <w:rFonts w:ascii="Courier New" w:eastAsia="Times New Roman" w:hAnsi="Courier New" w:cs="Courier New"/>
          <w:sz w:val="20"/>
          <w:szCs w:val="20"/>
          <w:lang w:val="en-IN" w:eastAsia="en-IN" w:bidi="hi-IN"/>
        </w:rPr>
        <w:t>addEmployee</w:t>
      </w:r>
      <w:proofErr w:type="spellEnd"/>
      <w:r w:rsidRPr="009812CD">
        <w:rPr>
          <w:rFonts w:ascii="Courier New" w:eastAsia="Times New Roman" w:hAnsi="Courier New" w:cs="Courier New"/>
          <w:sz w:val="20"/>
          <w:szCs w:val="20"/>
          <w:lang w:val="en-IN" w:eastAsia="en-IN" w:bidi="hi-IN"/>
        </w:rPr>
        <w:t>(Employee employee){</w:t>
      </w:r>
    </w:p>
    <w:p w14:paraId="3F4585AC"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Session </w:t>
      </w:r>
      <w:proofErr w:type="spellStart"/>
      <w:r w:rsidRPr="009812CD">
        <w:rPr>
          <w:rFonts w:ascii="Courier New" w:eastAsia="Times New Roman" w:hAnsi="Courier New" w:cs="Courier New"/>
          <w:sz w:val="20"/>
          <w:szCs w:val="20"/>
          <w:lang w:val="en-IN" w:eastAsia="en-IN" w:bidi="hi-IN"/>
        </w:rPr>
        <w:t>session</w:t>
      </w:r>
      <w:proofErr w:type="spellEnd"/>
      <w:r w:rsidRPr="009812CD">
        <w:rPr>
          <w:rFonts w:ascii="Courier New" w:eastAsia="Times New Roman" w:hAnsi="Courier New" w:cs="Courier New"/>
          <w:sz w:val="20"/>
          <w:szCs w:val="20"/>
          <w:lang w:val="en-IN" w:eastAsia="en-IN" w:bidi="hi-IN"/>
        </w:rPr>
        <w:t xml:space="preserve"> = </w:t>
      </w:r>
      <w:proofErr w:type="spellStart"/>
      <w:r w:rsidRPr="009812CD">
        <w:rPr>
          <w:rFonts w:ascii="Courier New" w:eastAsia="Times New Roman" w:hAnsi="Courier New" w:cs="Courier New"/>
          <w:sz w:val="20"/>
          <w:szCs w:val="20"/>
          <w:lang w:val="en-IN" w:eastAsia="en-IN" w:bidi="hi-IN"/>
        </w:rPr>
        <w:t>factory.openSession</w:t>
      </w:r>
      <w:proofErr w:type="spellEnd"/>
      <w:r w:rsidRPr="009812CD">
        <w:rPr>
          <w:rFonts w:ascii="Courier New" w:eastAsia="Times New Roman" w:hAnsi="Courier New" w:cs="Courier New"/>
          <w:sz w:val="20"/>
          <w:szCs w:val="20"/>
          <w:lang w:val="en-IN" w:eastAsia="en-IN" w:bidi="hi-IN"/>
        </w:rPr>
        <w:t>();</w:t>
      </w:r>
    </w:p>
    <w:p w14:paraId="6925FBBC"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Transaction </w:t>
      </w:r>
      <w:proofErr w:type="spellStart"/>
      <w:r w:rsidRPr="009812CD">
        <w:rPr>
          <w:rFonts w:ascii="Courier New" w:eastAsia="Times New Roman" w:hAnsi="Courier New" w:cs="Courier New"/>
          <w:sz w:val="20"/>
          <w:szCs w:val="20"/>
          <w:lang w:val="en-IN" w:eastAsia="en-IN" w:bidi="hi-IN"/>
        </w:rPr>
        <w:t>tx</w:t>
      </w:r>
      <w:proofErr w:type="spellEnd"/>
      <w:r w:rsidRPr="009812CD">
        <w:rPr>
          <w:rFonts w:ascii="Courier New" w:eastAsia="Times New Roman" w:hAnsi="Courier New" w:cs="Courier New"/>
          <w:sz w:val="20"/>
          <w:szCs w:val="20"/>
          <w:lang w:val="en-IN" w:eastAsia="en-IN" w:bidi="hi-IN"/>
        </w:rPr>
        <w:t xml:space="preserve"> = null;</w:t>
      </w:r>
    </w:p>
    <w:p w14:paraId="71375CD8"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Integer </w:t>
      </w:r>
      <w:proofErr w:type="spellStart"/>
      <w:r w:rsidRPr="009812CD">
        <w:rPr>
          <w:rFonts w:ascii="Courier New" w:eastAsia="Times New Roman" w:hAnsi="Courier New" w:cs="Courier New"/>
          <w:sz w:val="20"/>
          <w:szCs w:val="20"/>
          <w:lang w:val="en-IN" w:eastAsia="en-IN" w:bidi="hi-IN"/>
        </w:rPr>
        <w:t>employeeID</w:t>
      </w:r>
      <w:proofErr w:type="spellEnd"/>
      <w:r w:rsidRPr="009812CD">
        <w:rPr>
          <w:rFonts w:ascii="Courier New" w:eastAsia="Times New Roman" w:hAnsi="Courier New" w:cs="Courier New"/>
          <w:sz w:val="20"/>
          <w:szCs w:val="20"/>
          <w:lang w:val="en-IN" w:eastAsia="en-IN" w:bidi="hi-IN"/>
        </w:rPr>
        <w:t xml:space="preserve"> = null;</w:t>
      </w:r>
    </w:p>
    <w:p w14:paraId="73F1CCD7"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try {</w:t>
      </w:r>
    </w:p>
    <w:p w14:paraId="1E4C5668"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roofErr w:type="spellStart"/>
      <w:r w:rsidRPr="009812CD">
        <w:rPr>
          <w:rFonts w:ascii="Courier New" w:eastAsia="Times New Roman" w:hAnsi="Courier New" w:cs="Courier New"/>
          <w:sz w:val="20"/>
          <w:szCs w:val="20"/>
          <w:lang w:val="en-IN" w:eastAsia="en-IN" w:bidi="hi-IN"/>
        </w:rPr>
        <w:t>tx</w:t>
      </w:r>
      <w:proofErr w:type="spellEnd"/>
      <w:r w:rsidRPr="009812CD">
        <w:rPr>
          <w:rFonts w:ascii="Courier New" w:eastAsia="Times New Roman" w:hAnsi="Courier New" w:cs="Courier New"/>
          <w:sz w:val="20"/>
          <w:szCs w:val="20"/>
          <w:lang w:val="en-IN" w:eastAsia="en-IN" w:bidi="hi-IN"/>
        </w:rPr>
        <w:t xml:space="preserve"> = </w:t>
      </w:r>
      <w:proofErr w:type="spellStart"/>
      <w:r w:rsidRPr="009812CD">
        <w:rPr>
          <w:rFonts w:ascii="Courier New" w:eastAsia="Times New Roman" w:hAnsi="Courier New" w:cs="Courier New"/>
          <w:sz w:val="20"/>
          <w:szCs w:val="20"/>
          <w:lang w:val="en-IN" w:eastAsia="en-IN" w:bidi="hi-IN"/>
        </w:rPr>
        <w:t>session.beginTransaction</w:t>
      </w:r>
      <w:proofErr w:type="spellEnd"/>
      <w:r w:rsidRPr="009812CD">
        <w:rPr>
          <w:rFonts w:ascii="Courier New" w:eastAsia="Times New Roman" w:hAnsi="Courier New" w:cs="Courier New"/>
          <w:sz w:val="20"/>
          <w:szCs w:val="20"/>
          <w:lang w:val="en-IN" w:eastAsia="en-IN" w:bidi="hi-IN"/>
        </w:rPr>
        <w:t>();</w:t>
      </w:r>
    </w:p>
    <w:p w14:paraId="719BA8D2"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roofErr w:type="spellStart"/>
      <w:r w:rsidRPr="009812CD">
        <w:rPr>
          <w:rFonts w:ascii="Courier New" w:eastAsia="Times New Roman" w:hAnsi="Courier New" w:cs="Courier New"/>
          <w:sz w:val="20"/>
          <w:szCs w:val="20"/>
          <w:lang w:val="en-IN" w:eastAsia="en-IN" w:bidi="hi-IN"/>
        </w:rPr>
        <w:t>employeeID</w:t>
      </w:r>
      <w:proofErr w:type="spellEnd"/>
      <w:r w:rsidRPr="009812CD">
        <w:rPr>
          <w:rFonts w:ascii="Courier New" w:eastAsia="Times New Roman" w:hAnsi="Courier New" w:cs="Courier New"/>
          <w:sz w:val="20"/>
          <w:szCs w:val="20"/>
          <w:lang w:val="en-IN" w:eastAsia="en-IN" w:bidi="hi-IN"/>
        </w:rPr>
        <w:t xml:space="preserve"> = (Integer) </w:t>
      </w:r>
      <w:proofErr w:type="spellStart"/>
      <w:r w:rsidRPr="009812CD">
        <w:rPr>
          <w:rFonts w:ascii="Courier New" w:eastAsia="Times New Roman" w:hAnsi="Courier New" w:cs="Courier New"/>
          <w:sz w:val="20"/>
          <w:szCs w:val="20"/>
          <w:lang w:val="en-IN" w:eastAsia="en-IN" w:bidi="hi-IN"/>
        </w:rPr>
        <w:t>session.save</w:t>
      </w:r>
      <w:proofErr w:type="spellEnd"/>
      <w:r w:rsidRPr="009812CD">
        <w:rPr>
          <w:rFonts w:ascii="Courier New" w:eastAsia="Times New Roman" w:hAnsi="Courier New" w:cs="Courier New"/>
          <w:sz w:val="20"/>
          <w:szCs w:val="20"/>
          <w:lang w:val="en-IN" w:eastAsia="en-IN" w:bidi="hi-IN"/>
        </w:rPr>
        <w:t>(employee);</w:t>
      </w:r>
    </w:p>
    <w:p w14:paraId="7BA886B5"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roofErr w:type="spellStart"/>
      <w:r w:rsidRPr="009812CD">
        <w:rPr>
          <w:rFonts w:ascii="Courier New" w:eastAsia="Times New Roman" w:hAnsi="Courier New" w:cs="Courier New"/>
          <w:sz w:val="20"/>
          <w:szCs w:val="20"/>
          <w:lang w:val="en-IN" w:eastAsia="en-IN" w:bidi="hi-IN"/>
        </w:rPr>
        <w:t>tx.commit</w:t>
      </w:r>
      <w:proofErr w:type="spellEnd"/>
      <w:r w:rsidRPr="009812CD">
        <w:rPr>
          <w:rFonts w:ascii="Courier New" w:eastAsia="Times New Roman" w:hAnsi="Courier New" w:cs="Courier New"/>
          <w:sz w:val="20"/>
          <w:szCs w:val="20"/>
          <w:lang w:val="en-IN" w:eastAsia="en-IN" w:bidi="hi-IN"/>
        </w:rPr>
        <w:t>();</w:t>
      </w:r>
    </w:p>
    <w:p w14:paraId="0B44C8DD"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 catch (</w:t>
      </w:r>
      <w:proofErr w:type="spellStart"/>
      <w:r w:rsidRPr="009812CD">
        <w:rPr>
          <w:rFonts w:ascii="Courier New" w:eastAsia="Times New Roman" w:hAnsi="Courier New" w:cs="Courier New"/>
          <w:sz w:val="20"/>
          <w:szCs w:val="20"/>
          <w:lang w:val="en-IN" w:eastAsia="en-IN" w:bidi="hi-IN"/>
        </w:rPr>
        <w:t>HibernateException</w:t>
      </w:r>
      <w:proofErr w:type="spellEnd"/>
      <w:r w:rsidRPr="009812CD">
        <w:rPr>
          <w:rFonts w:ascii="Courier New" w:eastAsia="Times New Roman" w:hAnsi="Courier New" w:cs="Courier New"/>
          <w:sz w:val="20"/>
          <w:szCs w:val="20"/>
          <w:lang w:val="en-IN" w:eastAsia="en-IN" w:bidi="hi-IN"/>
        </w:rPr>
        <w:t xml:space="preserve"> e) {</w:t>
      </w:r>
    </w:p>
    <w:p w14:paraId="68DA8A8B"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if (</w:t>
      </w:r>
      <w:proofErr w:type="spellStart"/>
      <w:r w:rsidRPr="009812CD">
        <w:rPr>
          <w:rFonts w:ascii="Courier New" w:eastAsia="Times New Roman" w:hAnsi="Courier New" w:cs="Courier New"/>
          <w:sz w:val="20"/>
          <w:szCs w:val="20"/>
          <w:lang w:val="en-IN" w:eastAsia="en-IN" w:bidi="hi-IN"/>
        </w:rPr>
        <w:t>tx</w:t>
      </w:r>
      <w:proofErr w:type="spellEnd"/>
      <w:r w:rsidRPr="009812CD">
        <w:rPr>
          <w:rFonts w:ascii="Courier New" w:eastAsia="Times New Roman" w:hAnsi="Courier New" w:cs="Courier New"/>
          <w:sz w:val="20"/>
          <w:szCs w:val="20"/>
          <w:lang w:val="en-IN" w:eastAsia="en-IN" w:bidi="hi-IN"/>
        </w:rPr>
        <w:t xml:space="preserve"> != null) </w:t>
      </w:r>
      <w:proofErr w:type="spellStart"/>
      <w:r w:rsidRPr="009812CD">
        <w:rPr>
          <w:rFonts w:ascii="Courier New" w:eastAsia="Times New Roman" w:hAnsi="Courier New" w:cs="Courier New"/>
          <w:sz w:val="20"/>
          <w:szCs w:val="20"/>
          <w:lang w:val="en-IN" w:eastAsia="en-IN" w:bidi="hi-IN"/>
        </w:rPr>
        <w:t>tx.rollback</w:t>
      </w:r>
      <w:proofErr w:type="spellEnd"/>
      <w:r w:rsidRPr="009812CD">
        <w:rPr>
          <w:rFonts w:ascii="Courier New" w:eastAsia="Times New Roman" w:hAnsi="Courier New" w:cs="Courier New"/>
          <w:sz w:val="20"/>
          <w:szCs w:val="20"/>
          <w:lang w:val="en-IN" w:eastAsia="en-IN" w:bidi="hi-IN"/>
        </w:rPr>
        <w:t>();</w:t>
      </w:r>
    </w:p>
    <w:p w14:paraId="2301E28B"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roofErr w:type="spellStart"/>
      <w:r w:rsidRPr="009812CD">
        <w:rPr>
          <w:rFonts w:ascii="Courier New" w:eastAsia="Times New Roman" w:hAnsi="Courier New" w:cs="Courier New"/>
          <w:sz w:val="20"/>
          <w:szCs w:val="20"/>
          <w:lang w:val="en-IN" w:eastAsia="en-IN" w:bidi="hi-IN"/>
        </w:rPr>
        <w:t>e.printStackTrace</w:t>
      </w:r>
      <w:proofErr w:type="spellEnd"/>
      <w:r w:rsidRPr="009812CD">
        <w:rPr>
          <w:rFonts w:ascii="Courier New" w:eastAsia="Times New Roman" w:hAnsi="Courier New" w:cs="Courier New"/>
          <w:sz w:val="20"/>
          <w:szCs w:val="20"/>
          <w:lang w:val="en-IN" w:eastAsia="en-IN" w:bidi="hi-IN"/>
        </w:rPr>
        <w:t>();</w:t>
      </w:r>
    </w:p>
    <w:p w14:paraId="1A5CC57E"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 finally {</w:t>
      </w:r>
    </w:p>
    <w:p w14:paraId="741121D3"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roofErr w:type="spellStart"/>
      <w:r w:rsidRPr="009812CD">
        <w:rPr>
          <w:rFonts w:ascii="Courier New" w:eastAsia="Times New Roman" w:hAnsi="Courier New" w:cs="Courier New"/>
          <w:sz w:val="20"/>
          <w:szCs w:val="20"/>
          <w:lang w:val="en-IN" w:eastAsia="en-IN" w:bidi="hi-IN"/>
        </w:rPr>
        <w:t>session.close</w:t>
      </w:r>
      <w:proofErr w:type="spellEnd"/>
      <w:r w:rsidRPr="009812CD">
        <w:rPr>
          <w:rFonts w:ascii="Courier New" w:eastAsia="Times New Roman" w:hAnsi="Courier New" w:cs="Courier New"/>
          <w:sz w:val="20"/>
          <w:szCs w:val="20"/>
          <w:lang w:val="en-IN" w:eastAsia="en-IN" w:bidi="hi-IN"/>
        </w:rPr>
        <w:t>();</w:t>
      </w:r>
    </w:p>
    <w:p w14:paraId="504B9E8D"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
    <w:p w14:paraId="000E6DA7"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return </w:t>
      </w:r>
      <w:proofErr w:type="spellStart"/>
      <w:r w:rsidRPr="009812CD">
        <w:rPr>
          <w:rFonts w:ascii="Courier New" w:eastAsia="Times New Roman" w:hAnsi="Courier New" w:cs="Courier New"/>
          <w:sz w:val="20"/>
          <w:szCs w:val="20"/>
          <w:lang w:val="en-IN" w:eastAsia="en-IN" w:bidi="hi-IN"/>
        </w:rPr>
        <w:t>employeeID</w:t>
      </w:r>
      <w:proofErr w:type="spellEnd"/>
      <w:r w:rsidRPr="009812CD">
        <w:rPr>
          <w:rFonts w:ascii="Courier New" w:eastAsia="Times New Roman" w:hAnsi="Courier New" w:cs="Courier New"/>
          <w:sz w:val="20"/>
          <w:szCs w:val="20"/>
          <w:lang w:val="en-IN" w:eastAsia="en-IN" w:bidi="hi-IN"/>
        </w:rPr>
        <w:t>;</w:t>
      </w:r>
    </w:p>
    <w:p w14:paraId="44915EC2"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w:t>
      </w:r>
    </w:p>
    <w:p w14:paraId="3C59876F" w14:textId="77777777" w:rsidR="009812CD" w:rsidRDefault="009812CD"/>
    <w:p w14:paraId="63C7F38E" w14:textId="6B774DD9" w:rsidR="00AC3DA9" w:rsidRDefault="00000000">
      <w:pPr>
        <w:pStyle w:val="Heading2"/>
      </w:pPr>
      <w:r>
        <w:t>Spring Data JPA Example</w:t>
      </w:r>
    </w:p>
    <w:p w14:paraId="53B1B893" w14:textId="758A20F1" w:rsidR="009812CD" w:rsidRPr="009812CD" w:rsidRDefault="00000000" w:rsidP="009812CD">
      <w:pPr>
        <w:pStyle w:val="NormalWeb"/>
        <w:rPr>
          <w:rFonts w:ascii="Courier New" w:eastAsia="Times New Roman" w:hAnsi="Courier New" w:cs="Courier New"/>
          <w:sz w:val="20"/>
          <w:szCs w:val="20"/>
          <w:lang w:val="en-IN" w:eastAsia="en-IN" w:bidi="hi-IN"/>
        </w:rPr>
      </w:pPr>
      <w:r>
        <w:t>No manual session or transaction handling, only repository usage:</w:t>
      </w:r>
    </w:p>
    <w:p w14:paraId="6402C694"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public interface </w:t>
      </w:r>
      <w:proofErr w:type="spellStart"/>
      <w:r w:rsidRPr="009812CD">
        <w:rPr>
          <w:rFonts w:ascii="Courier New" w:eastAsia="Times New Roman" w:hAnsi="Courier New" w:cs="Courier New"/>
          <w:sz w:val="20"/>
          <w:szCs w:val="20"/>
          <w:lang w:val="en-IN" w:eastAsia="en-IN" w:bidi="hi-IN"/>
        </w:rPr>
        <w:t>EmployeeRepository</w:t>
      </w:r>
      <w:proofErr w:type="spellEnd"/>
      <w:r w:rsidRPr="009812CD">
        <w:rPr>
          <w:rFonts w:ascii="Courier New" w:eastAsia="Times New Roman" w:hAnsi="Courier New" w:cs="Courier New"/>
          <w:sz w:val="20"/>
          <w:szCs w:val="20"/>
          <w:lang w:val="en-IN" w:eastAsia="en-IN" w:bidi="hi-IN"/>
        </w:rPr>
        <w:t xml:space="preserve"> extends </w:t>
      </w:r>
      <w:proofErr w:type="spellStart"/>
      <w:r w:rsidRPr="009812CD">
        <w:rPr>
          <w:rFonts w:ascii="Courier New" w:eastAsia="Times New Roman" w:hAnsi="Courier New" w:cs="Courier New"/>
          <w:sz w:val="20"/>
          <w:szCs w:val="20"/>
          <w:lang w:val="en-IN" w:eastAsia="en-IN" w:bidi="hi-IN"/>
        </w:rPr>
        <w:t>JpaRepository</w:t>
      </w:r>
      <w:proofErr w:type="spellEnd"/>
      <w:r w:rsidRPr="009812CD">
        <w:rPr>
          <w:rFonts w:ascii="Courier New" w:eastAsia="Times New Roman" w:hAnsi="Courier New" w:cs="Courier New"/>
          <w:sz w:val="20"/>
          <w:szCs w:val="20"/>
          <w:lang w:val="en-IN" w:eastAsia="en-IN" w:bidi="hi-IN"/>
        </w:rPr>
        <w:t>&lt;Employee, Integer&gt; {</w:t>
      </w:r>
    </w:p>
    <w:p w14:paraId="5988FA2D"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w:t>
      </w:r>
    </w:p>
    <w:p w14:paraId="76F26517"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4C1D0DE7"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@Service</w:t>
      </w:r>
    </w:p>
    <w:p w14:paraId="11AB3C26"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public class </w:t>
      </w:r>
      <w:proofErr w:type="spellStart"/>
      <w:r w:rsidRPr="009812CD">
        <w:rPr>
          <w:rFonts w:ascii="Courier New" w:eastAsia="Times New Roman" w:hAnsi="Courier New" w:cs="Courier New"/>
          <w:sz w:val="20"/>
          <w:szCs w:val="20"/>
          <w:lang w:val="en-IN" w:eastAsia="en-IN" w:bidi="hi-IN"/>
        </w:rPr>
        <w:t>EmployeeService</w:t>
      </w:r>
      <w:proofErr w:type="spellEnd"/>
      <w:r w:rsidRPr="009812CD">
        <w:rPr>
          <w:rFonts w:ascii="Courier New" w:eastAsia="Times New Roman" w:hAnsi="Courier New" w:cs="Courier New"/>
          <w:sz w:val="20"/>
          <w:szCs w:val="20"/>
          <w:lang w:val="en-IN" w:eastAsia="en-IN" w:bidi="hi-IN"/>
        </w:rPr>
        <w:t xml:space="preserve"> {</w:t>
      </w:r>
    </w:p>
    <w:p w14:paraId="712F407D"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@Autowired</w:t>
      </w:r>
    </w:p>
    <w:p w14:paraId="3CC9EE93"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private </w:t>
      </w:r>
      <w:proofErr w:type="spellStart"/>
      <w:r w:rsidRPr="009812CD">
        <w:rPr>
          <w:rFonts w:ascii="Courier New" w:eastAsia="Times New Roman" w:hAnsi="Courier New" w:cs="Courier New"/>
          <w:sz w:val="20"/>
          <w:szCs w:val="20"/>
          <w:lang w:val="en-IN" w:eastAsia="en-IN" w:bidi="hi-IN"/>
        </w:rPr>
        <w:t>EmployeeRepository</w:t>
      </w:r>
      <w:proofErr w:type="spellEnd"/>
      <w:r w:rsidRPr="009812CD">
        <w:rPr>
          <w:rFonts w:ascii="Courier New" w:eastAsia="Times New Roman" w:hAnsi="Courier New" w:cs="Courier New"/>
          <w:sz w:val="20"/>
          <w:szCs w:val="20"/>
          <w:lang w:val="en-IN" w:eastAsia="en-IN" w:bidi="hi-IN"/>
        </w:rPr>
        <w:t xml:space="preserve"> </w:t>
      </w:r>
      <w:proofErr w:type="spellStart"/>
      <w:r w:rsidRPr="009812CD">
        <w:rPr>
          <w:rFonts w:ascii="Courier New" w:eastAsia="Times New Roman" w:hAnsi="Courier New" w:cs="Courier New"/>
          <w:sz w:val="20"/>
          <w:szCs w:val="20"/>
          <w:lang w:val="en-IN" w:eastAsia="en-IN" w:bidi="hi-IN"/>
        </w:rPr>
        <w:t>employeeRepository</w:t>
      </w:r>
      <w:proofErr w:type="spellEnd"/>
      <w:r w:rsidRPr="009812CD">
        <w:rPr>
          <w:rFonts w:ascii="Courier New" w:eastAsia="Times New Roman" w:hAnsi="Courier New" w:cs="Courier New"/>
          <w:sz w:val="20"/>
          <w:szCs w:val="20"/>
          <w:lang w:val="en-IN" w:eastAsia="en-IN" w:bidi="hi-IN"/>
        </w:rPr>
        <w:t>;</w:t>
      </w:r>
    </w:p>
    <w:p w14:paraId="29D25E49"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0677EB0B"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@Transactional</w:t>
      </w:r>
    </w:p>
    <w:p w14:paraId="4180B447"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public void </w:t>
      </w:r>
      <w:proofErr w:type="spellStart"/>
      <w:r w:rsidRPr="009812CD">
        <w:rPr>
          <w:rFonts w:ascii="Courier New" w:eastAsia="Times New Roman" w:hAnsi="Courier New" w:cs="Courier New"/>
          <w:sz w:val="20"/>
          <w:szCs w:val="20"/>
          <w:lang w:val="en-IN" w:eastAsia="en-IN" w:bidi="hi-IN"/>
        </w:rPr>
        <w:t>addEmployee</w:t>
      </w:r>
      <w:proofErr w:type="spellEnd"/>
      <w:r w:rsidRPr="009812CD">
        <w:rPr>
          <w:rFonts w:ascii="Courier New" w:eastAsia="Times New Roman" w:hAnsi="Courier New" w:cs="Courier New"/>
          <w:sz w:val="20"/>
          <w:szCs w:val="20"/>
          <w:lang w:val="en-IN" w:eastAsia="en-IN" w:bidi="hi-IN"/>
        </w:rPr>
        <w:t>(Employee employee) {</w:t>
      </w:r>
    </w:p>
    <w:p w14:paraId="0190D2E0"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roofErr w:type="spellStart"/>
      <w:r w:rsidRPr="009812CD">
        <w:rPr>
          <w:rFonts w:ascii="Courier New" w:eastAsia="Times New Roman" w:hAnsi="Courier New" w:cs="Courier New"/>
          <w:sz w:val="20"/>
          <w:szCs w:val="20"/>
          <w:lang w:val="en-IN" w:eastAsia="en-IN" w:bidi="hi-IN"/>
        </w:rPr>
        <w:t>employeeRepository.save</w:t>
      </w:r>
      <w:proofErr w:type="spellEnd"/>
      <w:r w:rsidRPr="009812CD">
        <w:rPr>
          <w:rFonts w:ascii="Courier New" w:eastAsia="Times New Roman" w:hAnsi="Courier New" w:cs="Courier New"/>
          <w:sz w:val="20"/>
          <w:szCs w:val="20"/>
          <w:lang w:val="en-IN" w:eastAsia="en-IN" w:bidi="hi-IN"/>
        </w:rPr>
        <w:t>(employee);</w:t>
      </w:r>
    </w:p>
    <w:p w14:paraId="2BF68F01" w14:textId="77777777" w:rsidR="009812CD"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 xml:space="preserve">    }</w:t>
      </w:r>
    </w:p>
    <w:p w14:paraId="08D77458" w14:textId="2DFAD9FC" w:rsidR="00AC3DA9" w:rsidRPr="009812CD" w:rsidRDefault="009812CD" w:rsidP="0098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812CD">
        <w:rPr>
          <w:rFonts w:ascii="Courier New" w:eastAsia="Times New Roman" w:hAnsi="Courier New" w:cs="Courier New"/>
          <w:sz w:val="20"/>
          <w:szCs w:val="20"/>
          <w:lang w:val="en-IN" w:eastAsia="en-IN" w:bidi="hi-IN"/>
        </w:rPr>
        <w:t>}</w:t>
      </w:r>
    </w:p>
    <w:p w14:paraId="06343DF9" w14:textId="39045065" w:rsidR="00AC3DA9" w:rsidRDefault="00000000">
      <w:pPr>
        <w:pStyle w:val="Heading1"/>
      </w:pPr>
      <w:r>
        <w:t>References</w:t>
      </w:r>
    </w:p>
    <w:p w14:paraId="3EA6B738" w14:textId="77777777" w:rsidR="000D30AE" w:rsidRPr="000D30AE" w:rsidRDefault="000D30AE" w:rsidP="000D30AE">
      <w:pPr>
        <w:pStyle w:val="ListParagraph"/>
        <w:numPr>
          <w:ilvl w:val="0"/>
          <w:numId w:val="10"/>
        </w:numPr>
      </w:pPr>
      <w:hyperlink r:id="rId6" w:history="1">
        <w:r w:rsidRPr="000D30AE">
          <w:rPr>
            <w:rFonts w:ascii="Arial" w:eastAsia="Times New Roman" w:hAnsi="Arial" w:cs="Arial"/>
            <w:color w:val="255783"/>
            <w:sz w:val="21"/>
            <w:szCs w:val="21"/>
            <w:u w:val="single"/>
            <w:shd w:val="clear" w:color="auto" w:fill="FFFFFF"/>
          </w:rPr>
          <w:t>https://dzone.com/articles/what-is-the-difference-between-hibernate-and-sprin-1</w:t>
        </w:r>
      </w:hyperlink>
    </w:p>
    <w:p w14:paraId="1D3A2E5C" w14:textId="39659D0F" w:rsidR="00AC3DA9" w:rsidRDefault="000D30AE" w:rsidP="000D30AE">
      <w:pPr>
        <w:pStyle w:val="ListParagraph"/>
        <w:numPr>
          <w:ilvl w:val="0"/>
          <w:numId w:val="10"/>
        </w:numPr>
      </w:pPr>
      <w:hyperlink r:id="rId7" w:history="1">
        <w:r w:rsidRPr="005B339D">
          <w:rPr>
            <w:rStyle w:val="Hyperlink"/>
            <w:rFonts w:ascii="Arial" w:eastAsia="Times New Roman" w:hAnsi="Arial" w:cs="Arial"/>
            <w:sz w:val="21"/>
            <w:szCs w:val="21"/>
            <w:shd w:val="clear" w:color="auto" w:fill="FFFFFF"/>
          </w:rPr>
          <w:t>https://www.javaworld.com/article/3379043/what-is-jpa-introduction-to-the-java-persistence-api.html</w:t>
        </w:r>
      </w:hyperlink>
    </w:p>
    <w:sectPr w:rsidR="00AC3D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396C96"/>
    <w:multiLevelType w:val="hybridMultilevel"/>
    <w:tmpl w:val="FA3A4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21588D"/>
    <w:multiLevelType w:val="hybridMultilevel"/>
    <w:tmpl w:val="D9EA9F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3389150">
    <w:abstractNumId w:val="8"/>
  </w:num>
  <w:num w:numId="2" w16cid:durableId="1526408138">
    <w:abstractNumId w:val="6"/>
  </w:num>
  <w:num w:numId="3" w16cid:durableId="1276988240">
    <w:abstractNumId w:val="5"/>
  </w:num>
  <w:num w:numId="4" w16cid:durableId="543102577">
    <w:abstractNumId w:val="4"/>
  </w:num>
  <w:num w:numId="5" w16cid:durableId="922567447">
    <w:abstractNumId w:val="7"/>
  </w:num>
  <w:num w:numId="6" w16cid:durableId="1173571511">
    <w:abstractNumId w:val="3"/>
  </w:num>
  <w:num w:numId="7" w16cid:durableId="1259216985">
    <w:abstractNumId w:val="2"/>
  </w:num>
  <w:num w:numId="8" w16cid:durableId="2139059167">
    <w:abstractNumId w:val="1"/>
  </w:num>
  <w:num w:numId="9" w16cid:durableId="1398939614">
    <w:abstractNumId w:val="0"/>
  </w:num>
  <w:num w:numId="10" w16cid:durableId="126165475">
    <w:abstractNumId w:val="10"/>
  </w:num>
  <w:num w:numId="11" w16cid:durableId="1719938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0AE"/>
    <w:rsid w:val="0015074B"/>
    <w:rsid w:val="0029639D"/>
    <w:rsid w:val="00326F90"/>
    <w:rsid w:val="00632E69"/>
    <w:rsid w:val="006B097C"/>
    <w:rsid w:val="00735DB0"/>
    <w:rsid w:val="009812CD"/>
    <w:rsid w:val="00AA1D8D"/>
    <w:rsid w:val="00AC3DA9"/>
    <w:rsid w:val="00AD165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722D4"/>
  <w14:defaultImageDpi w14:val="300"/>
  <w15:docId w15:val="{912A0673-2A27-449A-A8D6-DACD0CE9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6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D30AE"/>
    <w:rPr>
      <w:color w:val="0000FF" w:themeColor="hyperlink"/>
      <w:u w:val="single"/>
    </w:rPr>
  </w:style>
  <w:style w:type="character" w:styleId="UnresolvedMention">
    <w:name w:val="Unresolved Mention"/>
    <w:basedOn w:val="DefaultParagraphFont"/>
    <w:uiPriority w:val="99"/>
    <w:semiHidden/>
    <w:unhideWhenUsed/>
    <w:rsid w:val="000D30AE"/>
    <w:rPr>
      <w:color w:val="605E5C"/>
      <w:shd w:val="clear" w:color="auto" w:fill="E1DFDD"/>
    </w:rPr>
  </w:style>
  <w:style w:type="table" w:styleId="GridTable5Dark-Accent1">
    <w:name w:val="Grid Table 5 Dark Accent 1"/>
    <w:basedOn w:val="TableNormal"/>
    <w:uiPriority w:val="50"/>
    <w:rsid w:val="00735D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9812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4564">
      <w:bodyDiv w:val="1"/>
      <w:marLeft w:val="0"/>
      <w:marRight w:val="0"/>
      <w:marTop w:val="0"/>
      <w:marBottom w:val="0"/>
      <w:divBdr>
        <w:top w:val="none" w:sz="0" w:space="0" w:color="auto"/>
        <w:left w:val="none" w:sz="0" w:space="0" w:color="auto"/>
        <w:bottom w:val="none" w:sz="0" w:space="0" w:color="auto"/>
        <w:right w:val="none" w:sz="0" w:space="0" w:color="auto"/>
      </w:divBdr>
      <w:divsChild>
        <w:div w:id="1414862559">
          <w:marLeft w:val="0"/>
          <w:marRight w:val="0"/>
          <w:marTop w:val="0"/>
          <w:marBottom w:val="0"/>
          <w:divBdr>
            <w:top w:val="none" w:sz="0" w:space="0" w:color="auto"/>
            <w:left w:val="none" w:sz="0" w:space="0" w:color="auto"/>
            <w:bottom w:val="none" w:sz="0" w:space="0" w:color="auto"/>
            <w:right w:val="none" w:sz="0" w:space="0" w:color="auto"/>
          </w:divBdr>
          <w:divsChild>
            <w:div w:id="1042829459">
              <w:marLeft w:val="0"/>
              <w:marRight w:val="0"/>
              <w:marTop w:val="0"/>
              <w:marBottom w:val="0"/>
              <w:divBdr>
                <w:top w:val="none" w:sz="0" w:space="0" w:color="auto"/>
                <w:left w:val="none" w:sz="0" w:space="0" w:color="auto"/>
                <w:bottom w:val="none" w:sz="0" w:space="0" w:color="auto"/>
                <w:right w:val="none" w:sz="0" w:space="0" w:color="auto"/>
              </w:divBdr>
            </w:div>
            <w:div w:id="137654129">
              <w:marLeft w:val="0"/>
              <w:marRight w:val="0"/>
              <w:marTop w:val="0"/>
              <w:marBottom w:val="0"/>
              <w:divBdr>
                <w:top w:val="none" w:sz="0" w:space="0" w:color="auto"/>
                <w:left w:val="none" w:sz="0" w:space="0" w:color="auto"/>
                <w:bottom w:val="none" w:sz="0" w:space="0" w:color="auto"/>
                <w:right w:val="none" w:sz="0" w:space="0" w:color="auto"/>
              </w:divBdr>
              <w:divsChild>
                <w:div w:id="627005286">
                  <w:marLeft w:val="0"/>
                  <w:marRight w:val="0"/>
                  <w:marTop w:val="0"/>
                  <w:marBottom w:val="0"/>
                  <w:divBdr>
                    <w:top w:val="none" w:sz="0" w:space="0" w:color="auto"/>
                    <w:left w:val="none" w:sz="0" w:space="0" w:color="auto"/>
                    <w:bottom w:val="none" w:sz="0" w:space="0" w:color="auto"/>
                    <w:right w:val="none" w:sz="0" w:space="0" w:color="auto"/>
                  </w:divBdr>
                  <w:divsChild>
                    <w:div w:id="6966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3999">
      <w:bodyDiv w:val="1"/>
      <w:marLeft w:val="0"/>
      <w:marRight w:val="0"/>
      <w:marTop w:val="0"/>
      <w:marBottom w:val="0"/>
      <w:divBdr>
        <w:top w:val="none" w:sz="0" w:space="0" w:color="auto"/>
        <w:left w:val="none" w:sz="0" w:space="0" w:color="auto"/>
        <w:bottom w:val="none" w:sz="0" w:space="0" w:color="auto"/>
        <w:right w:val="none" w:sz="0" w:space="0" w:color="auto"/>
      </w:divBdr>
    </w:div>
    <w:div w:id="141049217">
      <w:bodyDiv w:val="1"/>
      <w:marLeft w:val="0"/>
      <w:marRight w:val="0"/>
      <w:marTop w:val="0"/>
      <w:marBottom w:val="0"/>
      <w:divBdr>
        <w:top w:val="none" w:sz="0" w:space="0" w:color="auto"/>
        <w:left w:val="none" w:sz="0" w:space="0" w:color="auto"/>
        <w:bottom w:val="none" w:sz="0" w:space="0" w:color="auto"/>
        <w:right w:val="none" w:sz="0" w:space="0" w:color="auto"/>
      </w:divBdr>
    </w:div>
    <w:div w:id="587424980">
      <w:bodyDiv w:val="1"/>
      <w:marLeft w:val="0"/>
      <w:marRight w:val="0"/>
      <w:marTop w:val="0"/>
      <w:marBottom w:val="0"/>
      <w:divBdr>
        <w:top w:val="none" w:sz="0" w:space="0" w:color="auto"/>
        <w:left w:val="none" w:sz="0" w:space="0" w:color="auto"/>
        <w:bottom w:val="none" w:sz="0" w:space="0" w:color="auto"/>
        <w:right w:val="none" w:sz="0" w:space="0" w:color="auto"/>
      </w:divBdr>
      <w:divsChild>
        <w:div w:id="1349911266">
          <w:marLeft w:val="0"/>
          <w:marRight w:val="0"/>
          <w:marTop w:val="0"/>
          <w:marBottom w:val="0"/>
          <w:divBdr>
            <w:top w:val="none" w:sz="0" w:space="0" w:color="auto"/>
            <w:left w:val="none" w:sz="0" w:space="0" w:color="auto"/>
            <w:bottom w:val="none" w:sz="0" w:space="0" w:color="auto"/>
            <w:right w:val="none" w:sz="0" w:space="0" w:color="auto"/>
          </w:divBdr>
          <w:divsChild>
            <w:div w:id="483936353">
              <w:marLeft w:val="0"/>
              <w:marRight w:val="0"/>
              <w:marTop w:val="0"/>
              <w:marBottom w:val="0"/>
              <w:divBdr>
                <w:top w:val="none" w:sz="0" w:space="0" w:color="auto"/>
                <w:left w:val="none" w:sz="0" w:space="0" w:color="auto"/>
                <w:bottom w:val="none" w:sz="0" w:space="0" w:color="auto"/>
                <w:right w:val="none" w:sz="0" w:space="0" w:color="auto"/>
              </w:divBdr>
            </w:div>
            <w:div w:id="520971716">
              <w:marLeft w:val="0"/>
              <w:marRight w:val="0"/>
              <w:marTop w:val="0"/>
              <w:marBottom w:val="0"/>
              <w:divBdr>
                <w:top w:val="none" w:sz="0" w:space="0" w:color="auto"/>
                <w:left w:val="none" w:sz="0" w:space="0" w:color="auto"/>
                <w:bottom w:val="none" w:sz="0" w:space="0" w:color="auto"/>
                <w:right w:val="none" w:sz="0" w:space="0" w:color="auto"/>
              </w:divBdr>
              <w:divsChild>
                <w:div w:id="1600716877">
                  <w:marLeft w:val="0"/>
                  <w:marRight w:val="0"/>
                  <w:marTop w:val="0"/>
                  <w:marBottom w:val="0"/>
                  <w:divBdr>
                    <w:top w:val="none" w:sz="0" w:space="0" w:color="auto"/>
                    <w:left w:val="none" w:sz="0" w:space="0" w:color="auto"/>
                    <w:bottom w:val="none" w:sz="0" w:space="0" w:color="auto"/>
                    <w:right w:val="none" w:sz="0" w:space="0" w:color="auto"/>
                  </w:divBdr>
                  <w:divsChild>
                    <w:div w:id="10815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9547">
      <w:bodyDiv w:val="1"/>
      <w:marLeft w:val="0"/>
      <w:marRight w:val="0"/>
      <w:marTop w:val="0"/>
      <w:marBottom w:val="0"/>
      <w:divBdr>
        <w:top w:val="none" w:sz="0" w:space="0" w:color="auto"/>
        <w:left w:val="none" w:sz="0" w:space="0" w:color="auto"/>
        <w:bottom w:val="none" w:sz="0" w:space="0" w:color="auto"/>
        <w:right w:val="none" w:sz="0" w:space="0" w:color="auto"/>
      </w:divBdr>
      <w:divsChild>
        <w:div w:id="904026176">
          <w:marLeft w:val="0"/>
          <w:marRight w:val="0"/>
          <w:marTop w:val="0"/>
          <w:marBottom w:val="0"/>
          <w:divBdr>
            <w:top w:val="none" w:sz="0" w:space="0" w:color="auto"/>
            <w:left w:val="none" w:sz="0" w:space="0" w:color="auto"/>
            <w:bottom w:val="none" w:sz="0" w:space="0" w:color="auto"/>
            <w:right w:val="none" w:sz="0" w:space="0" w:color="auto"/>
          </w:divBdr>
          <w:divsChild>
            <w:div w:id="990863168">
              <w:marLeft w:val="0"/>
              <w:marRight w:val="0"/>
              <w:marTop w:val="0"/>
              <w:marBottom w:val="0"/>
              <w:divBdr>
                <w:top w:val="none" w:sz="0" w:space="0" w:color="auto"/>
                <w:left w:val="none" w:sz="0" w:space="0" w:color="auto"/>
                <w:bottom w:val="none" w:sz="0" w:space="0" w:color="auto"/>
                <w:right w:val="none" w:sz="0" w:space="0" w:color="auto"/>
              </w:divBdr>
            </w:div>
            <w:div w:id="2109763489">
              <w:marLeft w:val="0"/>
              <w:marRight w:val="0"/>
              <w:marTop w:val="0"/>
              <w:marBottom w:val="0"/>
              <w:divBdr>
                <w:top w:val="none" w:sz="0" w:space="0" w:color="auto"/>
                <w:left w:val="none" w:sz="0" w:space="0" w:color="auto"/>
                <w:bottom w:val="none" w:sz="0" w:space="0" w:color="auto"/>
                <w:right w:val="none" w:sz="0" w:space="0" w:color="auto"/>
              </w:divBdr>
              <w:divsChild>
                <w:div w:id="2094542291">
                  <w:marLeft w:val="0"/>
                  <w:marRight w:val="0"/>
                  <w:marTop w:val="0"/>
                  <w:marBottom w:val="0"/>
                  <w:divBdr>
                    <w:top w:val="none" w:sz="0" w:space="0" w:color="auto"/>
                    <w:left w:val="none" w:sz="0" w:space="0" w:color="auto"/>
                    <w:bottom w:val="none" w:sz="0" w:space="0" w:color="auto"/>
                    <w:right w:val="none" w:sz="0" w:space="0" w:color="auto"/>
                  </w:divBdr>
                  <w:divsChild>
                    <w:div w:id="13172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5601">
      <w:bodyDiv w:val="1"/>
      <w:marLeft w:val="0"/>
      <w:marRight w:val="0"/>
      <w:marTop w:val="0"/>
      <w:marBottom w:val="0"/>
      <w:divBdr>
        <w:top w:val="none" w:sz="0" w:space="0" w:color="auto"/>
        <w:left w:val="none" w:sz="0" w:space="0" w:color="auto"/>
        <w:bottom w:val="none" w:sz="0" w:space="0" w:color="auto"/>
        <w:right w:val="none" w:sz="0" w:space="0" w:color="auto"/>
      </w:divBdr>
    </w:div>
    <w:div w:id="1158959244">
      <w:bodyDiv w:val="1"/>
      <w:marLeft w:val="0"/>
      <w:marRight w:val="0"/>
      <w:marTop w:val="0"/>
      <w:marBottom w:val="0"/>
      <w:divBdr>
        <w:top w:val="none" w:sz="0" w:space="0" w:color="auto"/>
        <w:left w:val="none" w:sz="0" w:space="0" w:color="auto"/>
        <w:bottom w:val="none" w:sz="0" w:space="0" w:color="auto"/>
        <w:right w:val="none" w:sz="0" w:space="0" w:color="auto"/>
      </w:divBdr>
      <w:divsChild>
        <w:div w:id="878515650">
          <w:marLeft w:val="0"/>
          <w:marRight w:val="0"/>
          <w:marTop w:val="0"/>
          <w:marBottom w:val="0"/>
          <w:divBdr>
            <w:top w:val="none" w:sz="0" w:space="0" w:color="auto"/>
            <w:left w:val="none" w:sz="0" w:space="0" w:color="auto"/>
            <w:bottom w:val="none" w:sz="0" w:space="0" w:color="auto"/>
            <w:right w:val="none" w:sz="0" w:space="0" w:color="auto"/>
          </w:divBdr>
          <w:divsChild>
            <w:div w:id="25835615">
              <w:marLeft w:val="0"/>
              <w:marRight w:val="0"/>
              <w:marTop w:val="0"/>
              <w:marBottom w:val="0"/>
              <w:divBdr>
                <w:top w:val="none" w:sz="0" w:space="0" w:color="auto"/>
                <w:left w:val="none" w:sz="0" w:space="0" w:color="auto"/>
                <w:bottom w:val="none" w:sz="0" w:space="0" w:color="auto"/>
                <w:right w:val="none" w:sz="0" w:space="0" w:color="auto"/>
              </w:divBdr>
            </w:div>
            <w:div w:id="665598890">
              <w:marLeft w:val="0"/>
              <w:marRight w:val="0"/>
              <w:marTop w:val="0"/>
              <w:marBottom w:val="0"/>
              <w:divBdr>
                <w:top w:val="none" w:sz="0" w:space="0" w:color="auto"/>
                <w:left w:val="none" w:sz="0" w:space="0" w:color="auto"/>
                <w:bottom w:val="none" w:sz="0" w:space="0" w:color="auto"/>
                <w:right w:val="none" w:sz="0" w:space="0" w:color="auto"/>
              </w:divBdr>
              <w:divsChild>
                <w:div w:id="1265461850">
                  <w:marLeft w:val="0"/>
                  <w:marRight w:val="0"/>
                  <w:marTop w:val="0"/>
                  <w:marBottom w:val="0"/>
                  <w:divBdr>
                    <w:top w:val="none" w:sz="0" w:space="0" w:color="auto"/>
                    <w:left w:val="none" w:sz="0" w:space="0" w:color="auto"/>
                    <w:bottom w:val="none" w:sz="0" w:space="0" w:color="auto"/>
                    <w:right w:val="none" w:sz="0" w:space="0" w:color="auto"/>
                  </w:divBdr>
                  <w:divsChild>
                    <w:div w:id="8925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3754">
      <w:bodyDiv w:val="1"/>
      <w:marLeft w:val="0"/>
      <w:marRight w:val="0"/>
      <w:marTop w:val="0"/>
      <w:marBottom w:val="0"/>
      <w:divBdr>
        <w:top w:val="none" w:sz="0" w:space="0" w:color="auto"/>
        <w:left w:val="none" w:sz="0" w:space="0" w:color="auto"/>
        <w:bottom w:val="none" w:sz="0" w:space="0" w:color="auto"/>
        <w:right w:val="none" w:sz="0" w:space="0" w:color="auto"/>
      </w:divBdr>
    </w:div>
    <w:div w:id="1420640920">
      <w:bodyDiv w:val="1"/>
      <w:marLeft w:val="0"/>
      <w:marRight w:val="0"/>
      <w:marTop w:val="0"/>
      <w:marBottom w:val="0"/>
      <w:divBdr>
        <w:top w:val="none" w:sz="0" w:space="0" w:color="auto"/>
        <w:left w:val="none" w:sz="0" w:space="0" w:color="auto"/>
        <w:bottom w:val="none" w:sz="0" w:space="0" w:color="auto"/>
        <w:right w:val="none" w:sz="0" w:space="0" w:color="auto"/>
      </w:divBdr>
      <w:divsChild>
        <w:div w:id="529532827">
          <w:marLeft w:val="0"/>
          <w:marRight w:val="0"/>
          <w:marTop w:val="0"/>
          <w:marBottom w:val="0"/>
          <w:divBdr>
            <w:top w:val="none" w:sz="0" w:space="0" w:color="auto"/>
            <w:left w:val="none" w:sz="0" w:space="0" w:color="auto"/>
            <w:bottom w:val="none" w:sz="0" w:space="0" w:color="auto"/>
            <w:right w:val="none" w:sz="0" w:space="0" w:color="auto"/>
          </w:divBdr>
          <w:divsChild>
            <w:div w:id="1031682186">
              <w:marLeft w:val="0"/>
              <w:marRight w:val="0"/>
              <w:marTop w:val="0"/>
              <w:marBottom w:val="0"/>
              <w:divBdr>
                <w:top w:val="none" w:sz="0" w:space="0" w:color="auto"/>
                <w:left w:val="none" w:sz="0" w:space="0" w:color="auto"/>
                <w:bottom w:val="none" w:sz="0" w:space="0" w:color="auto"/>
                <w:right w:val="none" w:sz="0" w:space="0" w:color="auto"/>
              </w:divBdr>
            </w:div>
            <w:div w:id="1132164566">
              <w:marLeft w:val="0"/>
              <w:marRight w:val="0"/>
              <w:marTop w:val="0"/>
              <w:marBottom w:val="0"/>
              <w:divBdr>
                <w:top w:val="none" w:sz="0" w:space="0" w:color="auto"/>
                <w:left w:val="none" w:sz="0" w:space="0" w:color="auto"/>
                <w:bottom w:val="none" w:sz="0" w:space="0" w:color="auto"/>
                <w:right w:val="none" w:sz="0" w:space="0" w:color="auto"/>
              </w:divBdr>
              <w:divsChild>
                <w:div w:id="704058451">
                  <w:marLeft w:val="0"/>
                  <w:marRight w:val="0"/>
                  <w:marTop w:val="0"/>
                  <w:marBottom w:val="0"/>
                  <w:divBdr>
                    <w:top w:val="none" w:sz="0" w:space="0" w:color="auto"/>
                    <w:left w:val="none" w:sz="0" w:space="0" w:color="auto"/>
                    <w:bottom w:val="none" w:sz="0" w:space="0" w:color="auto"/>
                    <w:right w:val="none" w:sz="0" w:space="0" w:color="auto"/>
                  </w:divBdr>
                  <w:divsChild>
                    <w:div w:id="7244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60173">
      <w:bodyDiv w:val="1"/>
      <w:marLeft w:val="0"/>
      <w:marRight w:val="0"/>
      <w:marTop w:val="0"/>
      <w:marBottom w:val="0"/>
      <w:divBdr>
        <w:top w:val="none" w:sz="0" w:space="0" w:color="auto"/>
        <w:left w:val="none" w:sz="0" w:space="0" w:color="auto"/>
        <w:bottom w:val="none" w:sz="0" w:space="0" w:color="auto"/>
        <w:right w:val="none" w:sz="0" w:space="0" w:color="auto"/>
      </w:divBdr>
      <w:divsChild>
        <w:div w:id="1032805214">
          <w:marLeft w:val="0"/>
          <w:marRight w:val="0"/>
          <w:marTop w:val="0"/>
          <w:marBottom w:val="0"/>
          <w:divBdr>
            <w:top w:val="none" w:sz="0" w:space="0" w:color="auto"/>
            <w:left w:val="none" w:sz="0" w:space="0" w:color="auto"/>
            <w:bottom w:val="none" w:sz="0" w:space="0" w:color="auto"/>
            <w:right w:val="none" w:sz="0" w:space="0" w:color="auto"/>
          </w:divBdr>
          <w:divsChild>
            <w:div w:id="1666395265">
              <w:marLeft w:val="0"/>
              <w:marRight w:val="0"/>
              <w:marTop w:val="0"/>
              <w:marBottom w:val="0"/>
              <w:divBdr>
                <w:top w:val="none" w:sz="0" w:space="0" w:color="auto"/>
                <w:left w:val="none" w:sz="0" w:space="0" w:color="auto"/>
                <w:bottom w:val="none" w:sz="0" w:space="0" w:color="auto"/>
                <w:right w:val="none" w:sz="0" w:space="0" w:color="auto"/>
              </w:divBdr>
            </w:div>
            <w:div w:id="1224563168">
              <w:marLeft w:val="0"/>
              <w:marRight w:val="0"/>
              <w:marTop w:val="0"/>
              <w:marBottom w:val="0"/>
              <w:divBdr>
                <w:top w:val="none" w:sz="0" w:space="0" w:color="auto"/>
                <w:left w:val="none" w:sz="0" w:space="0" w:color="auto"/>
                <w:bottom w:val="none" w:sz="0" w:space="0" w:color="auto"/>
                <w:right w:val="none" w:sz="0" w:space="0" w:color="auto"/>
              </w:divBdr>
              <w:divsChild>
                <w:div w:id="1319580033">
                  <w:marLeft w:val="0"/>
                  <w:marRight w:val="0"/>
                  <w:marTop w:val="0"/>
                  <w:marBottom w:val="0"/>
                  <w:divBdr>
                    <w:top w:val="none" w:sz="0" w:space="0" w:color="auto"/>
                    <w:left w:val="none" w:sz="0" w:space="0" w:color="auto"/>
                    <w:bottom w:val="none" w:sz="0" w:space="0" w:color="auto"/>
                    <w:right w:val="none" w:sz="0" w:space="0" w:color="auto"/>
                  </w:divBdr>
                  <w:divsChild>
                    <w:div w:id="15684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world.com/article/3379043/what-is-jpa-introduction-to-the-java-persistence-ap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zone.com/articles/what-is-the-difference-between-hibernate-and-sprin-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Ashwin Showi</cp:lastModifiedBy>
  <cp:revision>5</cp:revision>
  <dcterms:created xsi:type="dcterms:W3CDTF">2013-12-23T23:15:00Z</dcterms:created>
  <dcterms:modified xsi:type="dcterms:W3CDTF">2025-07-05T20:48:00Z</dcterms:modified>
  <cp:category/>
</cp:coreProperties>
</file>